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Widget Types in Dart (Flutter)</w:t>
      </w:r>
    </w:p>
    <w:p>
      <w:pPr>
        <w:pStyle w:val="Heading2"/>
      </w:pPr>
      <w:r>
        <w:t>1. Stateless Widgets</w:t>
      </w:r>
    </w:p>
    <w:p>
      <w:r>
        <w:t>Stateless widgets are immutable, meaning their properties can't change once they are built. They are ideal for UI components that do not require dynamic updates.</w:t>
        <w:br/>
        <w:br/>
        <w:t>Example:</w:t>
        <w:br/>
        <w:t>```dart</w:t>
        <w:br/>
        <w:t>import 'package:flutter/material.dart';</w:t>
        <w:br/>
        <w:br/>
        <w:t>class MyStatelessWidget extends StatelessWidget {</w:t>
        <w:br/>
        <w:t xml:space="preserve">  @override</w:t>
        <w:br/>
        <w:t xml:space="preserve">  Widget build(BuildContext context) {</w:t>
        <w:br/>
        <w:t xml:space="preserve">    return Center(</w:t>
        <w:br/>
        <w:t xml:space="preserve">      child: Text(</w:t>
        <w:br/>
        <w:t xml:space="preserve">        'Hello, World!',</w:t>
        <w:br/>
        <w:t xml:space="preserve">        style: TextStyle(fontSize: 24),</w:t>
        <w:br/>
        <w:t xml:space="preserve">      ),</w:t>
        <w:br/>
        <w:t xml:space="preserve">    );</w:t>
        <w:br/>
        <w:t xml:space="preserve">  }</w:t>
        <w:br/>
        <w:t>}</w:t>
        <w:br/>
        <w:br/>
        <w:t>void main() {</w:t>
        <w:br/>
        <w:t xml:space="preserve">  runApp(MaterialApp(home: MyStatelessWidget()));</w:t>
        <w:br/>
        <w:t>}```</w:t>
      </w:r>
    </w:p>
    <w:p>
      <w:pPr>
        <w:pStyle w:val="Heading2"/>
      </w:pPr>
      <w:r>
        <w:t>2. Stateful Widgets</w:t>
      </w:r>
    </w:p>
    <w:p>
      <w:r>
        <w:t>Stateful widgets maintain a mutable state. They are ideal for components that need to dynamically update based on user interaction or other changes.</w:t>
        <w:br/>
        <w:br/>
        <w:t>Example:</w:t>
        <w:br/>
        <w:t>```dart</w:t>
        <w:br/>
        <w:t>import 'package:flutter/material.dart';</w:t>
        <w:br/>
        <w:br/>
        <w:t>class MyStatefulWidget extends StatefulWidget {</w:t>
        <w:br/>
        <w:t xml:space="preserve">  @override</w:t>
        <w:br/>
        <w:t xml:space="preserve">  _MyStatefulWidgetState createState() =&gt; _MyStatefulWidgetState();</w:t>
        <w:br/>
        <w:t>}</w:t>
        <w:br/>
        <w:br/>
        <w:t>class _MyStatefulWidgetState extends State&lt;MyStatefulWidget&gt; {</w:t>
        <w:br/>
        <w:t xml:space="preserve">  int _counter = 0;</w:t>
        <w:br/>
        <w:br/>
        <w:t xml:space="preserve">  void _incrementCounter() {</w:t>
        <w:br/>
        <w:t xml:space="preserve">    setState(() {</w:t>
        <w:br/>
        <w:t xml:space="preserve">      _counter++;</w:t>
        <w:br/>
        <w:t xml:space="preserve">    });</w:t>
        <w:br/>
        <w:t xml:space="preserve">  }</w:t>
        <w:br/>
        <w:br/>
        <w:t xml:space="preserve">  @override</w:t>
        <w:br/>
        <w:t xml:space="preserve">  Widget build(BuildContext context) {</w:t>
        <w:br/>
        <w:t xml:space="preserve">    return Scaffold(</w:t>
        <w:br/>
        <w:t xml:space="preserve">      appBar: AppBar(title: Text('Stateful Widget Example')),</w:t>
        <w:br/>
        <w:t xml:space="preserve">      body: Center(</w:t>
        <w:br/>
        <w:t xml:space="preserve">        child: Text(</w:t>
        <w:br/>
        <w:t xml:space="preserve">          'Counter: $_counter',</w:t>
        <w:br/>
        <w:t xml:space="preserve">          style: TextStyle(fontSize: 24),</w:t>
        <w:br/>
        <w:t xml:space="preserve">        ),</w:t>
        <w:br/>
        <w:t xml:space="preserve">      ),</w:t>
        <w:br/>
        <w:t xml:space="preserve">      floatingActionButton: FloatingActionButton(</w:t>
        <w:br/>
        <w:t xml:space="preserve">        onPressed: _incrementCounter,</w:t>
        <w:br/>
        <w:t xml:space="preserve">        child: Icon(Icons.add),</w:t>
        <w:br/>
        <w:t xml:space="preserve">      ),</w:t>
        <w:br/>
        <w:t xml:space="preserve">    );</w:t>
        <w:br/>
        <w:t xml:space="preserve">  }</w:t>
        <w:br/>
        <w:t>}</w:t>
        <w:br/>
        <w:br/>
        <w:t>void main() {</w:t>
        <w:br/>
        <w:t xml:space="preserve">  runApp(MaterialApp(home: MyStatefulWidget()));</w:t>
        <w:br/>
        <w:t>}```</w:t>
      </w:r>
    </w:p>
    <w:p>
      <w:pPr>
        <w:pStyle w:val="Heading2"/>
      </w:pPr>
      <w:r>
        <w:t>3. Other Widget Categories</w:t>
      </w:r>
    </w:p>
    <w:p>
      <w:r>
        <w:t>### a. Layout Widgets</w:t>
        <w:br/>
        <w:t>Used to arrange other widgets on the screen.</w:t>
        <w:br/>
        <w:br/>
        <w:t>Examples:</w:t>
        <w:br/>
        <w:t>```dart</w:t>
        <w:br/>
        <w:t>Column(</w:t>
        <w:br/>
        <w:t xml:space="preserve">  children: [</w:t>
        <w:br/>
        <w:t xml:space="preserve">    Text('Item 1'),</w:t>
        <w:br/>
        <w:t xml:space="preserve">    Text('Item 2'),</w:t>
        <w:br/>
        <w:t xml:space="preserve">    Text('Item 3'),</w:t>
        <w:br/>
        <w:t xml:space="preserve">  ],</w:t>
        <w:br/>
        <w:t>)</w:t>
        <w:br/>
        <w:t>```</w:t>
        <w:br/>
        <w:br/>
        <w:t>### b. Input Widgets</w:t>
        <w:br/>
        <w:t>Used to get user input.</w:t>
        <w:br/>
        <w:br/>
        <w:t>Examples:</w:t>
        <w:br/>
        <w:t>```dart</w:t>
        <w:br/>
        <w:t>TextField(</w:t>
        <w:br/>
        <w:t xml:space="preserve">  decoration: InputDecoration(labelText: 'Enter your name'),</w:t>
        <w:br/>
        <w:t>)</w:t>
        <w:br/>
        <w:t>```</w:t>
        <w:br/>
        <w:br/>
        <w:t>### c. Interaction Widgets</w:t>
        <w:br/>
        <w:t>Allow users to interact with the app.</w:t>
        <w:br/>
        <w:br/>
        <w:t>Examples:</w:t>
        <w:br/>
        <w:t>```dart</w:t>
        <w:br/>
        <w:t>GestureDetector(</w:t>
        <w:br/>
        <w:t xml:space="preserve">  onTap: () {</w:t>
        <w:br/>
        <w:t xml:space="preserve">    print("Tapped!");</w:t>
        <w:br/>
        <w:t xml:space="preserve">  },</w:t>
        <w:br/>
        <w:t xml:space="preserve">  child: Text('Click Me'),</w:t>
        <w:br/>
        <w:t>)</w:t>
        <w:br/>
        <w:t>```</w:t>
        <w:br/>
        <w:br/>
        <w:t>### d. Styling Widgets</w:t>
        <w:br/>
        <w:t>Modify appearance and styles.</w:t>
        <w:br/>
        <w:br/>
        <w:t>Examples:</w:t>
        <w:br/>
        <w:t>```dart</w:t>
        <w:br/>
        <w:t>Padding(</w:t>
        <w:br/>
        <w:t xml:space="preserve">  padding: EdgeInsets.all(16.0),</w:t>
        <w:br/>
        <w:t xml:space="preserve">  child: Text('Padded Text'),</w:t>
        <w:br/>
        <w:t>)</w:t>
        <w:br/>
        <w:t>```</w:t>
        <w:br/>
        <w:br/>
        <w:t>### e. Animation Widgets</w:t>
        <w:br/>
        <w:t>Create animations and transitions.</w:t>
        <w:br/>
        <w:br/>
        <w:t>Examples:</w:t>
        <w:br/>
        <w:t>```dart</w:t>
        <w:br/>
        <w:t>AnimatedContainer(</w:t>
        <w:br/>
        <w:t xml:space="preserve">  duration: Duration(seconds: 1),</w:t>
        <w:br/>
        <w:t xml:space="preserve">  color: Colors.blue,</w:t>
        <w:br/>
        <w:t xml:space="preserve">  width: 100,</w:t>
        <w:br/>
        <w:t xml:space="preserve">  height: 100,</w:t>
        <w:br/>
        <w:t>)</w:t>
        <w:br/>
        <w:t>```</w:t>
      </w:r>
    </w:p>
    <w:p>
      <w:pPr>
        <w:pStyle w:val="Heading2"/>
      </w:pPr>
      <w:r>
        <w:t>Using Widgets in Visual Studio Code</w:t>
      </w:r>
    </w:p>
    <w:p>
      <w:r>
        <w:t>1. **Code IntelliSense**: Use the built-in IntelliSense in VS Code for auto-completion and widget suggestions.</w:t>
        <w:br/>
        <w:t>2. **Hot Reload**: While running your app, make changes to the code and see updates instantly without restarting the app.</w:t>
        <w:br/>
        <w:t>3. **Widget Inspector**: Use the Flutter DevTools or the widget inspector in VS Code to explore widget hierarchies.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