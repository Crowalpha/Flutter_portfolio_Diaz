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Installing and Setting Up Dart and Flutter in Visual Studio Code</w:t>
      </w:r>
    </w:p>
    <w:p>
      <w:pPr>
        <w:pStyle w:val="Heading2"/>
      </w:pPr>
      <w:r>
        <w:t>1. Install Flutter and Dart SDK</w:t>
      </w:r>
    </w:p>
    <w:p>
      <w:r>
        <w:br/>
        <w:t>1. Download Flutter SDK:</w:t>
        <w:br/>
        <w:t xml:space="preserve">   - Go to the official Flutter website: https://flutter.dev and download the Flutter SDK for your operating system.</w:t>
        <w:br/>
        <w:t xml:space="preserve">   - Extract the downloaded zip file to a desired location (e.g., C:\flutter for Windows).</w:t>
        <w:br/>
        <w:br/>
        <w:t>2. Set Environment Path:</w:t>
        <w:br/>
        <w:t xml:space="preserve">   - Add the Flutter binary path to the system's PATH variable.</w:t>
        <w:br/>
        <w:t xml:space="preserve">     - On Windows: Add C:\flutter\bin.</w:t>
        <w:br/>
        <w:t xml:space="preserve">     - On macOS/Linux: Add the path to your shell configuration file (e.g., .zshrc or .bashrc).</w:t>
        <w:br/>
        <w:t xml:space="preserve">   - Run `flutter doctor` in the terminal to verify installation.</w:t>
        <w:br/>
        <w:br/>
        <w:t>3. Install Dart SDK:</w:t>
        <w:br/>
        <w:t xml:space="preserve">   - The Dart SDK comes with Flutter, so a separate installation is unnecessary.</w:t>
        <w:br/>
      </w:r>
    </w:p>
    <w:p>
      <w:pPr>
        <w:pStyle w:val="Heading2"/>
      </w:pPr>
      <w:r>
        <w:t>2. Install Visual Studio Code</w:t>
      </w:r>
    </w:p>
    <w:p>
      <w:r>
        <w:br/>
        <w:t>- Download and install Visual Studio Code from https://code.visualstudio.com/.</w:t>
        <w:br/>
      </w:r>
    </w:p>
    <w:p>
      <w:pPr>
        <w:pStyle w:val="Heading2"/>
      </w:pPr>
      <w:r>
        <w:t>3. Install Flutter and Dart Extensions in VS Code</w:t>
      </w:r>
    </w:p>
    <w:p>
      <w:r>
        <w:br/>
        <w:t>1. Open Visual Studio Code.</w:t>
        <w:br/>
        <w:t>2. Go to the Extensions view by clicking on the Extensions icon in the Activity Bar or pressing Ctrl+Shift+X.</w:t>
        <w:br/>
        <w:t>3. Search for and install the following extensions:</w:t>
        <w:br/>
        <w:t xml:space="preserve">   - Flutter: This extension provides Flutter-specific functionality.</w:t>
        <w:br/>
        <w:t xml:space="preserve">   - Dart: This extension supports the Dart programming language.</w:t>
        <w:br/>
      </w:r>
    </w:p>
    <w:p>
      <w:pPr>
        <w:pStyle w:val="Heading2"/>
      </w:pPr>
      <w:r>
        <w:t>4. Set Up Flutter in Visual Studio Code</w:t>
      </w:r>
    </w:p>
    <w:p>
      <w:r>
        <w:br/>
        <w:t>1. Create a Flutter Project:</w:t>
        <w:br/>
        <w:t xml:space="preserve">   - Open the command palette (Ctrl+Shift+P) and type `Flutter: New Project`.</w:t>
        <w:br/>
        <w:t xml:space="preserve">   - Select a project name and directory.</w:t>
        <w:br/>
        <w:t xml:space="preserve">   - Wait for the project to be created.</w:t>
        <w:br/>
        <w:br/>
        <w:t>2. Select the Device:</w:t>
        <w:br/>
        <w:t xml:space="preserve">   - Ensure you have an emulator or a connected device ready.</w:t>
        <w:br/>
        <w:t xml:space="preserve">   - Use the Device Selector in the bottom-right corner of VS Code to select your device.</w:t>
        <w:br/>
        <w:br/>
        <w:t>3. Run the Project:</w:t>
        <w:br/>
        <w:t xml:space="preserve">   - Press F5 or use the Run &gt; Start Debugging option to run the Flutter app.</w:t>
        <w:br/>
      </w:r>
    </w:p>
    <w:p>
      <w:pPr>
        <w:pStyle w:val="Heading2"/>
      </w:pPr>
      <w:r>
        <w:t>5. Additional Setup</w:t>
      </w:r>
    </w:p>
    <w:p>
      <w:r>
        <w:br/>
        <w:t>- Install Android Studio (optional but recommended):</w:t>
        <w:br/>
        <w:t xml:space="preserve">  - Download Android Studio for additional tools like emulators and platform-specific dependencies.</w:t>
        <w:br/>
        <w:t xml:space="preserve">  - Set up the Android SDK and ensure its path is added to the system environment.</w:t>
        <w:br/>
        <w:br/>
        <w:t>- Run `flutter doctor`:</w:t>
        <w:br/>
        <w:t xml:space="preserve">  - Use the terminal to run `flutter doctor` to identify and fix any setup issues.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